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5A43" w14:textId="77777777" w:rsidR="00C57364" w:rsidRDefault="00000000">
      <w:pPr>
        <w:pStyle w:val="Heading1"/>
      </w:pPr>
      <w:r>
        <w:t>Internship Assignment: Python File System - Reading Files</w:t>
      </w:r>
    </w:p>
    <w:p w14:paraId="1B6D8300" w14:textId="77777777" w:rsidR="00C57364" w:rsidRDefault="00000000">
      <w:r>
        <w:t>📅 Week: 1</w:t>
      </w:r>
    </w:p>
    <w:p w14:paraId="5347557D" w14:textId="77777777" w:rsidR="00C57364" w:rsidRDefault="00000000">
      <w:r>
        <w:t>📂 Topic: File Reading in Python</w:t>
      </w:r>
    </w:p>
    <w:p w14:paraId="72A788FA" w14:textId="77777777" w:rsidR="00C57364" w:rsidRDefault="00000000">
      <w:r>
        <w:t>🎯 Objective: Learn how to read data from files using Python. Understand different file reading methods and apply them to real-world use cases.</w:t>
      </w:r>
    </w:p>
    <w:p w14:paraId="203EE698" w14:textId="77777777" w:rsidR="00C57364" w:rsidRDefault="00000000">
      <w:pPr>
        <w:pStyle w:val="Heading2"/>
      </w:pPr>
      <w:r>
        <w:t>✅ Learning Outcomes</w:t>
      </w:r>
    </w:p>
    <w:p w14:paraId="28210DCB" w14:textId="77777777" w:rsidR="00C57364" w:rsidRDefault="00000000">
      <w:r>
        <w:t>By the end of this assignment, students will be able to:</w:t>
      </w:r>
    </w:p>
    <w:p w14:paraId="171ADD8B" w14:textId="77777777" w:rsidR="00C57364" w:rsidRDefault="00000000">
      <w:pPr>
        <w:pStyle w:val="ListBullet"/>
      </w:pPr>
      <w:r>
        <w:t>• Open and read text files in Python.</w:t>
      </w:r>
    </w:p>
    <w:p w14:paraId="7CB1EB31" w14:textId="77777777" w:rsidR="00C57364" w:rsidRDefault="00000000">
      <w:pPr>
        <w:pStyle w:val="ListBullet"/>
      </w:pPr>
      <w:r>
        <w:t>• Use different read methods (read(), readline(), readlines()).</w:t>
      </w:r>
    </w:p>
    <w:p w14:paraId="5098C4DD" w14:textId="77777777" w:rsidR="00C57364" w:rsidRDefault="00000000">
      <w:pPr>
        <w:pStyle w:val="ListBullet"/>
      </w:pPr>
      <w:r>
        <w:t>• Iterate over file content line-by-line.</w:t>
      </w:r>
    </w:p>
    <w:p w14:paraId="0FC53B1D" w14:textId="77777777" w:rsidR="00C57364" w:rsidRDefault="00000000">
      <w:pPr>
        <w:pStyle w:val="ListBullet"/>
      </w:pPr>
      <w:r>
        <w:t>• Handle file paths using os and pathlib.</w:t>
      </w:r>
    </w:p>
    <w:p w14:paraId="1C797F6F" w14:textId="77777777" w:rsidR="00C57364" w:rsidRDefault="00000000">
      <w:pPr>
        <w:pStyle w:val="Heading2"/>
      </w:pPr>
      <w:r>
        <w:t>🔹 Part 1: Basic File Reading</w:t>
      </w:r>
    </w:p>
    <w:p w14:paraId="7C1A8C21" w14:textId="77777777" w:rsidR="00C57364" w:rsidRDefault="00000000">
      <w:pPr>
        <w:pStyle w:val="Heading3"/>
      </w:pPr>
      <w:r>
        <w:t>🧪 Example 1: Read the entire file</w:t>
      </w:r>
    </w:p>
    <w:p w14:paraId="217EC0C8" w14:textId="77777777" w:rsidR="00C57364" w:rsidRDefault="00000000">
      <w:r>
        <w:br/>
        <w:t>with open("sample.txt", "r") as file:</w:t>
      </w:r>
      <w:r>
        <w:br/>
        <w:t xml:space="preserve">    content = file.read()</w:t>
      </w:r>
      <w:r>
        <w:br/>
        <w:t xml:space="preserve">    print(content)</w:t>
      </w:r>
      <w:r>
        <w:br/>
      </w:r>
    </w:p>
    <w:p w14:paraId="16B676A0" w14:textId="77777777" w:rsidR="00C57364" w:rsidRDefault="00000000">
      <w:r>
        <w:t>Task:</w:t>
      </w:r>
      <w:r>
        <w:br/>
        <w:t>1. Create a file called notes.txt and add 4–5 lines of text.</w:t>
      </w:r>
      <w:r>
        <w:br/>
        <w:t>2. Write a program to read the entire file and print the content.</w:t>
      </w:r>
    </w:p>
    <w:p w14:paraId="70F193EA" w14:textId="77777777" w:rsidR="00C57364" w:rsidRDefault="00000000">
      <w:pPr>
        <w:pStyle w:val="Heading2"/>
      </w:pPr>
      <w:r>
        <w:t>🔹 Part 2: Reading Line by Line</w:t>
      </w:r>
    </w:p>
    <w:p w14:paraId="7EC47642" w14:textId="77777777" w:rsidR="00C57364" w:rsidRDefault="00000000">
      <w:pPr>
        <w:pStyle w:val="Heading3"/>
      </w:pPr>
      <w:r>
        <w:t>🧪 Example 2: Read line by line using readline()</w:t>
      </w:r>
    </w:p>
    <w:p w14:paraId="51F9C4BA" w14:textId="77777777" w:rsidR="00C57364" w:rsidRDefault="00000000">
      <w:r>
        <w:br/>
        <w:t>with open("sample.txt", "r") as file:</w:t>
      </w:r>
      <w:r>
        <w:br/>
        <w:t xml:space="preserve">    line = file.readline()</w:t>
      </w:r>
      <w:r>
        <w:br/>
        <w:t xml:space="preserve">    while line:</w:t>
      </w:r>
      <w:r>
        <w:br/>
        <w:t xml:space="preserve">        print(line.strip())</w:t>
      </w:r>
      <w:r>
        <w:br/>
        <w:t xml:space="preserve">        line = file.readline()</w:t>
      </w:r>
      <w:r>
        <w:br/>
      </w:r>
    </w:p>
    <w:p w14:paraId="75FCEC0F" w14:textId="77777777" w:rsidR="00C57364" w:rsidRDefault="00000000">
      <w:r>
        <w:t>Task:</w:t>
      </w:r>
      <w:r>
        <w:br/>
        <w:t>- Modify your earlier program to read the file line by line and print with line numbers (e.g., Line 1: ...).</w:t>
      </w:r>
    </w:p>
    <w:p w14:paraId="02F8E926" w14:textId="77777777" w:rsidR="00C57364" w:rsidRDefault="00000000">
      <w:pPr>
        <w:pStyle w:val="Heading2"/>
      </w:pPr>
      <w:r>
        <w:lastRenderedPageBreak/>
        <w:t>🔹 Part 3: Read All Lines into a List</w:t>
      </w:r>
    </w:p>
    <w:p w14:paraId="22150749" w14:textId="77777777" w:rsidR="00C57364" w:rsidRDefault="00000000">
      <w:pPr>
        <w:pStyle w:val="Heading3"/>
      </w:pPr>
      <w:r>
        <w:t>🧪 Example 3: Using readlines()</w:t>
      </w:r>
    </w:p>
    <w:p w14:paraId="1BC54302" w14:textId="77777777" w:rsidR="00C57364" w:rsidRDefault="00000000">
      <w:r>
        <w:br/>
        <w:t>with open("sample.txt", "r") as file:</w:t>
      </w:r>
      <w:r>
        <w:br/>
        <w:t xml:space="preserve">    lines = file.readlines()</w:t>
      </w:r>
      <w:r>
        <w:br/>
        <w:t xml:space="preserve">    print("Total lines:", len(lines))</w:t>
      </w:r>
      <w:r>
        <w:br/>
        <w:t xml:space="preserve">    print(lines)</w:t>
      </w:r>
      <w:r>
        <w:br/>
      </w:r>
    </w:p>
    <w:p w14:paraId="79A852C7" w14:textId="77777777" w:rsidR="00C57364" w:rsidRDefault="00000000">
      <w:r>
        <w:t>Task:</w:t>
      </w:r>
      <w:r>
        <w:br/>
        <w:t>- Count the number of words in each line and print it in the format:</w:t>
      </w:r>
      <w:r>
        <w:br/>
        <w:t xml:space="preserve">  Line 1 has 6 words</w:t>
      </w:r>
    </w:p>
    <w:p w14:paraId="497C9F31" w14:textId="77777777" w:rsidR="00C57364" w:rsidRDefault="00000000">
      <w:pPr>
        <w:pStyle w:val="Heading2"/>
      </w:pPr>
      <w:r>
        <w:t>🔹 Part 4: Iterate Over File (Recommended Method)</w:t>
      </w:r>
    </w:p>
    <w:p w14:paraId="4CF4013A" w14:textId="77777777" w:rsidR="00C57364" w:rsidRDefault="00000000">
      <w:pPr>
        <w:pStyle w:val="Heading3"/>
      </w:pPr>
      <w:r>
        <w:t>🧪 Example 4: Pythonic way to read lines</w:t>
      </w:r>
    </w:p>
    <w:p w14:paraId="47DFF386" w14:textId="77777777" w:rsidR="00C57364" w:rsidRDefault="00000000">
      <w:r>
        <w:br/>
        <w:t>with open("sample.txt", "r") as file:</w:t>
      </w:r>
      <w:r>
        <w:br/>
        <w:t xml:space="preserve">    for index, line in enumerate(file, 1):</w:t>
      </w:r>
      <w:r>
        <w:br/>
        <w:t xml:space="preserve">        print(f"Line {index}: {line.strip()}")</w:t>
      </w:r>
      <w:r>
        <w:br/>
      </w:r>
    </w:p>
    <w:p w14:paraId="758E3345" w14:textId="77777777" w:rsidR="00C57364" w:rsidRDefault="00000000">
      <w:r>
        <w:t>Task:</w:t>
      </w:r>
      <w:r>
        <w:br/>
        <w:t>- Use this method to find the total number of characters (excluding newlines) in the file.</w:t>
      </w:r>
    </w:p>
    <w:p w14:paraId="6B51C4DE" w14:textId="77777777" w:rsidR="00C57364" w:rsidRDefault="00000000">
      <w:pPr>
        <w:pStyle w:val="Heading2"/>
      </w:pPr>
      <w:r>
        <w:t>🔹 Part 5: Working with Paths (Optional Advanced Task)</w:t>
      </w:r>
    </w:p>
    <w:p w14:paraId="3AFA5A95" w14:textId="77777777" w:rsidR="00C57364" w:rsidRDefault="00000000">
      <w:pPr>
        <w:pStyle w:val="Heading3"/>
      </w:pPr>
      <w:r>
        <w:t>🧪 Example 5: Using os and pathlib</w:t>
      </w:r>
    </w:p>
    <w:p w14:paraId="3171C931" w14:textId="77777777" w:rsidR="00C57364" w:rsidRDefault="00000000">
      <w:r>
        <w:br/>
        <w:t>from pathlib import Path</w:t>
      </w:r>
      <w:r>
        <w:br/>
      </w:r>
      <w:r>
        <w:br/>
        <w:t>file_path = Path("sample.txt")</w:t>
      </w:r>
      <w:r>
        <w:br/>
        <w:t>if file_path.exists():</w:t>
      </w:r>
      <w:r>
        <w:br/>
        <w:t xml:space="preserve">    print("File exists. Size:", file_path.stat().st_size, "bytes")</w:t>
      </w:r>
      <w:r>
        <w:br/>
        <w:t>else:</w:t>
      </w:r>
      <w:r>
        <w:br/>
        <w:t xml:space="preserve">    print("File does not exist.")</w:t>
      </w:r>
      <w:r>
        <w:br/>
      </w:r>
    </w:p>
    <w:p w14:paraId="75402614" w14:textId="77777777" w:rsidR="00C57364" w:rsidRDefault="00000000">
      <w:r>
        <w:t>Task:</w:t>
      </w:r>
      <w:r>
        <w:br/>
        <w:t>- Ask the user to enter a filename and check whether the file exists. If it does, read and display the content; otherwise, print a warning.</w:t>
      </w:r>
    </w:p>
    <w:p w14:paraId="3901BFD5" w14:textId="77777777" w:rsidR="00C57364" w:rsidRDefault="00000000">
      <w:pPr>
        <w:pStyle w:val="Heading2"/>
      </w:pPr>
      <w:r>
        <w:lastRenderedPageBreak/>
        <w:t>📂 Submission Checklist:</w:t>
      </w:r>
    </w:p>
    <w:p w14:paraId="13291DE2" w14:textId="77777777" w:rsidR="00C57364" w:rsidRDefault="00000000">
      <w:r>
        <w:t>- [ ] notes.txt with sample content</w:t>
      </w:r>
    </w:p>
    <w:p w14:paraId="2B6C0FDD" w14:textId="77777777" w:rsidR="00C57364" w:rsidRDefault="00000000">
      <w:r>
        <w:t>- [ ] Python script implementing all the above tasks</w:t>
      </w:r>
    </w:p>
    <w:p w14:paraId="6BA963EE" w14:textId="77777777" w:rsidR="00C57364" w:rsidRDefault="00000000">
      <w:r>
        <w:t>- [ ] Screenshot of output for each example</w:t>
      </w:r>
    </w:p>
    <w:p w14:paraId="5C6B88B6" w14:textId="77777777" w:rsidR="00C57364" w:rsidRDefault="00000000">
      <w:r>
        <w:t>- [ ] Optional: Combine all outputs into a single .ipynb or .py file for submission</w:t>
      </w:r>
    </w:p>
    <w:sectPr w:rsidR="00C57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457107">
    <w:abstractNumId w:val="8"/>
  </w:num>
  <w:num w:numId="2" w16cid:durableId="1513647017">
    <w:abstractNumId w:val="6"/>
  </w:num>
  <w:num w:numId="3" w16cid:durableId="915625168">
    <w:abstractNumId w:val="5"/>
  </w:num>
  <w:num w:numId="4" w16cid:durableId="417169319">
    <w:abstractNumId w:val="4"/>
  </w:num>
  <w:num w:numId="5" w16cid:durableId="223569026">
    <w:abstractNumId w:val="7"/>
  </w:num>
  <w:num w:numId="6" w16cid:durableId="1220479847">
    <w:abstractNumId w:val="3"/>
  </w:num>
  <w:num w:numId="7" w16cid:durableId="1780637104">
    <w:abstractNumId w:val="2"/>
  </w:num>
  <w:num w:numId="8" w16cid:durableId="1311784153">
    <w:abstractNumId w:val="1"/>
  </w:num>
  <w:num w:numId="9" w16cid:durableId="14846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74C3"/>
    <w:rsid w:val="00AA1D8D"/>
    <w:rsid w:val="00B23201"/>
    <w:rsid w:val="00B47730"/>
    <w:rsid w:val="00C573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B42F"/>
  <w14:defaultImageDpi w14:val="300"/>
  <w15:docId w15:val="{474B07AF-00C3-4F23-ADB7-ED14F17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J</dc:creator>
  <cp:keywords/>
  <dc:description>generated by python-docx</dc:description>
  <cp:lastModifiedBy>Karthikeyan Janakiraman</cp:lastModifiedBy>
  <cp:revision>2</cp:revision>
  <dcterms:created xsi:type="dcterms:W3CDTF">2025-05-13T04:27:00Z</dcterms:created>
  <dcterms:modified xsi:type="dcterms:W3CDTF">2025-05-13T04:27:00Z</dcterms:modified>
  <cp:category/>
</cp:coreProperties>
</file>