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8397" w14:textId="77777777" w:rsidR="0032501B" w:rsidRDefault="00000000">
      <w:pPr>
        <w:pStyle w:val="Heading1"/>
      </w:pPr>
      <w:r>
        <w:t>Internship Assignment: Object-Oriented Programming (OOP) in Python</w:t>
      </w:r>
    </w:p>
    <w:p w14:paraId="5857F3F2" w14:textId="77777777" w:rsidR="0032501B" w:rsidRDefault="00000000">
      <w:r>
        <w:t>📅 Week: 2</w:t>
      </w:r>
    </w:p>
    <w:p w14:paraId="41367EAE" w14:textId="77777777" w:rsidR="0032501B" w:rsidRDefault="00000000">
      <w:r>
        <w:t>📂 Topic: Object-Oriented Programming in Python</w:t>
      </w:r>
    </w:p>
    <w:p w14:paraId="62A6A509" w14:textId="77777777" w:rsidR="0032501B" w:rsidRDefault="00000000">
      <w:r>
        <w:t>🎯 Objective: Understand the fundamentals of Object-Oriented Programming (OOP) and apply OOP principles in Python.</w:t>
      </w:r>
    </w:p>
    <w:p w14:paraId="2E164394" w14:textId="77777777" w:rsidR="0032501B" w:rsidRDefault="00000000">
      <w:pPr>
        <w:pStyle w:val="Heading2"/>
      </w:pPr>
      <w:r>
        <w:t>✅ Learning Outcomes</w:t>
      </w:r>
    </w:p>
    <w:p w14:paraId="272B6187" w14:textId="77777777" w:rsidR="0032501B" w:rsidRDefault="00000000">
      <w:r>
        <w:t>By the end of this assignment, students will be able to:</w:t>
      </w:r>
    </w:p>
    <w:p w14:paraId="46494CF0" w14:textId="77777777" w:rsidR="0032501B" w:rsidRDefault="00000000">
      <w:pPr>
        <w:pStyle w:val="ListBullet"/>
      </w:pPr>
      <w:r>
        <w:t>• Define and use classes and objects.</w:t>
      </w:r>
    </w:p>
    <w:p w14:paraId="05196550" w14:textId="77777777" w:rsidR="0032501B" w:rsidRDefault="00000000">
      <w:pPr>
        <w:pStyle w:val="ListBullet"/>
      </w:pPr>
      <w:r>
        <w:t>• Apply encapsulation using methods and private attributes.</w:t>
      </w:r>
    </w:p>
    <w:p w14:paraId="3A506489" w14:textId="77777777" w:rsidR="0032501B" w:rsidRDefault="00000000">
      <w:pPr>
        <w:pStyle w:val="ListBullet"/>
      </w:pPr>
      <w:r>
        <w:t>• Understand and implement inheritance and polymorphism.</w:t>
      </w:r>
    </w:p>
    <w:p w14:paraId="392DB7A2" w14:textId="77777777" w:rsidR="0032501B" w:rsidRDefault="00000000">
      <w:pPr>
        <w:pStyle w:val="ListBullet"/>
      </w:pPr>
      <w:r>
        <w:t>• Use constructors (`__init__`) and destructors (`__del__`).</w:t>
      </w:r>
    </w:p>
    <w:p w14:paraId="29EA8FDB" w14:textId="77777777" w:rsidR="0032501B" w:rsidRDefault="00000000">
      <w:pPr>
        <w:pStyle w:val="ListBullet"/>
      </w:pPr>
      <w:r>
        <w:t>• Override methods and understand `super()`.</w:t>
      </w:r>
    </w:p>
    <w:p w14:paraId="269D7B68" w14:textId="77777777" w:rsidR="0032501B" w:rsidRDefault="00000000">
      <w:pPr>
        <w:pStyle w:val="Heading2"/>
      </w:pPr>
      <w:r>
        <w:t>🔹 Part 1: Define a Class and Create Objects</w:t>
      </w:r>
    </w:p>
    <w:p w14:paraId="02941D20" w14:textId="77777777" w:rsidR="0032501B" w:rsidRDefault="00000000">
      <w:pPr>
        <w:pStyle w:val="Heading3"/>
      </w:pPr>
      <w:r>
        <w:t>🧪 Example 1: Basic class definition</w:t>
      </w:r>
    </w:p>
    <w:p w14:paraId="072E0E06" w14:textId="77777777" w:rsidR="0032501B" w:rsidRDefault="00000000">
      <w:r>
        <w:br/>
        <w:t>class Student:</w:t>
      </w:r>
      <w:r>
        <w:br/>
        <w:t xml:space="preserve">    def __init__(self, name, roll):</w:t>
      </w:r>
      <w:r>
        <w:br/>
        <w:t xml:space="preserve">        self.name = name</w:t>
      </w:r>
      <w:r>
        <w:br/>
        <w:t xml:space="preserve">        self.roll = roll</w:t>
      </w:r>
      <w:r>
        <w:br/>
      </w:r>
      <w:r>
        <w:br/>
        <w:t xml:space="preserve">    def display(self):</w:t>
      </w:r>
      <w:r>
        <w:br/>
        <w:t xml:space="preserve">        print(f"Name: {self.name}, Roll: {self.roll}")</w:t>
      </w:r>
      <w:r>
        <w:br/>
      </w:r>
      <w:r>
        <w:br/>
        <w:t># Create object</w:t>
      </w:r>
      <w:r>
        <w:br/>
        <w:t>s1 = Student("Anita", 101)</w:t>
      </w:r>
      <w:r>
        <w:br/>
        <w:t>s1.display()</w:t>
      </w:r>
      <w:r>
        <w:br/>
      </w:r>
    </w:p>
    <w:p w14:paraId="0CDCB4E8" w14:textId="77777777" w:rsidR="0032501B" w:rsidRDefault="00000000">
      <w:r>
        <w:t>Task:</w:t>
      </w:r>
      <w:r>
        <w:br/>
        <w:t>1. Create a `Car` class with attributes `brand`, `model`, and `year`.</w:t>
      </w:r>
      <w:r>
        <w:br/>
        <w:t>2. Add a method `get_details()` to display all the information.</w:t>
      </w:r>
    </w:p>
    <w:p w14:paraId="0A14DFA6" w14:textId="77777777" w:rsidR="0032501B" w:rsidRDefault="00000000">
      <w:pPr>
        <w:pStyle w:val="Heading2"/>
      </w:pPr>
      <w:r>
        <w:lastRenderedPageBreak/>
        <w:t>🔹 Part 2: Encapsulation - Private Attributes and Methods</w:t>
      </w:r>
    </w:p>
    <w:p w14:paraId="5DD49070" w14:textId="77777777" w:rsidR="0032501B" w:rsidRDefault="00000000">
      <w:pPr>
        <w:pStyle w:val="Heading3"/>
      </w:pPr>
      <w:r>
        <w:t>🧪 Example 2: Using private members</w:t>
      </w:r>
    </w:p>
    <w:p w14:paraId="3EB60746" w14:textId="77777777" w:rsidR="0032501B" w:rsidRDefault="00000000">
      <w:r>
        <w:br/>
        <w:t>class Account:</w:t>
      </w:r>
      <w:r>
        <w:br/>
        <w:t xml:space="preserve">    def __init__(self, owner, balance):</w:t>
      </w:r>
      <w:r>
        <w:br/>
        <w:t xml:space="preserve">        self.owner = owner</w:t>
      </w:r>
      <w:r>
        <w:br/>
        <w:t xml:space="preserve">        self.__balance = balance</w:t>
      </w:r>
      <w:r>
        <w:br/>
      </w:r>
      <w:r>
        <w:br/>
        <w:t xml:space="preserve">    def deposit(self, amount):</w:t>
      </w:r>
      <w:r>
        <w:br/>
        <w:t xml:space="preserve">        self.__balance += amount</w:t>
      </w:r>
      <w:r>
        <w:br/>
      </w:r>
      <w:r>
        <w:br/>
        <w:t xml:space="preserve">    def get_balance(self):</w:t>
      </w:r>
      <w:r>
        <w:br/>
        <w:t xml:space="preserve">        return self.__balance</w:t>
      </w:r>
      <w:r>
        <w:br/>
      </w:r>
      <w:r>
        <w:br/>
        <w:t>acc = Account("Ravi", 1000)</w:t>
      </w:r>
      <w:r>
        <w:br/>
        <w:t>acc.deposit(500)</w:t>
      </w:r>
      <w:r>
        <w:br/>
        <w:t>print(acc.get_balance())</w:t>
      </w:r>
      <w:r>
        <w:br/>
      </w:r>
    </w:p>
    <w:p w14:paraId="6841D6E1" w14:textId="77777777" w:rsidR="0032501B" w:rsidRDefault="00000000">
      <w:r>
        <w:t>Task:</w:t>
      </w:r>
      <w:r>
        <w:br/>
        <w:t>- Create a `BankAccount` class with private `balance` and public methods `deposit()`, `withdraw()`, and `check_balance()`.</w:t>
      </w:r>
    </w:p>
    <w:p w14:paraId="40DD5665" w14:textId="77777777" w:rsidR="0032501B" w:rsidRDefault="00000000">
      <w:pPr>
        <w:pStyle w:val="Heading2"/>
      </w:pPr>
      <w:r>
        <w:t>🔹 Part 3: Inheritance</w:t>
      </w:r>
    </w:p>
    <w:p w14:paraId="064846AC" w14:textId="77777777" w:rsidR="0032501B" w:rsidRDefault="00000000">
      <w:pPr>
        <w:pStyle w:val="Heading3"/>
      </w:pPr>
      <w:r>
        <w:t>🧪 Example 3: Inheriting from a parent class</w:t>
      </w:r>
    </w:p>
    <w:p w14:paraId="1DCBF021" w14:textId="77777777" w:rsidR="0032501B" w:rsidRDefault="00000000">
      <w:r>
        <w:br/>
        <w:t>class Animal:</w:t>
      </w:r>
      <w:r>
        <w:br/>
        <w:t xml:space="preserve">    def speak(self):</w:t>
      </w:r>
      <w:r>
        <w:br/>
        <w:t xml:space="preserve">        print("Animal sound")</w:t>
      </w:r>
      <w:r>
        <w:br/>
      </w:r>
      <w:r>
        <w:br/>
        <w:t>class Dog(Animal):</w:t>
      </w:r>
      <w:r>
        <w:br/>
        <w:t xml:space="preserve">    def speak(self):</w:t>
      </w:r>
      <w:r>
        <w:br/>
        <w:t xml:space="preserve">        print("Bark")</w:t>
      </w:r>
      <w:r>
        <w:br/>
      </w:r>
      <w:r>
        <w:br/>
        <w:t>d = Dog()</w:t>
      </w:r>
      <w:r>
        <w:br/>
        <w:t>d.speak()</w:t>
      </w:r>
      <w:r>
        <w:br/>
      </w:r>
    </w:p>
    <w:p w14:paraId="33C7EBF2" w14:textId="77777777" w:rsidR="0032501B" w:rsidRDefault="00000000">
      <w:r>
        <w:t>Task:</w:t>
      </w:r>
      <w:r>
        <w:br/>
        <w:t>- Create a base class `Employee` and a derived class `Manager` that adds a `department` field.</w:t>
      </w:r>
      <w:r>
        <w:br/>
        <w:t>- Override a method in the derived class.</w:t>
      </w:r>
    </w:p>
    <w:p w14:paraId="17B3611B" w14:textId="77777777" w:rsidR="0032501B" w:rsidRDefault="00000000">
      <w:pPr>
        <w:pStyle w:val="Heading2"/>
      </w:pPr>
      <w:r>
        <w:lastRenderedPageBreak/>
        <w:t>🔹 Part 4: Polymorphism and Method Overriding</w:t>
      </w:r>
    </w:p>
    <w:p w14:paraId="57A11981" w14:textId="77777777" w:rsidR="0032501B" w:rsidRDefault="00000000">
      <w:pPr>
        <w:pStyle w:val="Heading3"/>
      </w:pPr>
      <w:r>
        <w:t>🧪 Example 4: Method overriding</w:t>
      </w:r>
    </w:p>
    <w:p w14:paraId="5A5C5BC1" w14:textId="77777777" w:rsidR="0032501B" w:rsidRDefault="00000000">
      <w:r>
        <w:br/>
        <w:t>class Shape:</w:t>
      </w:r>
      <w:r>
        <w:br/>
        <w:t xml:space="preserve">    def area(self):</w:t>
      </w:r>
      <w:r>
        <w:br/>
        <w:t xml:space="preserve">        pass</w:t>
      </w:r>
      <w:r>
        <w:br/>
      </w:r>
      <w:r>
        <w:br/>
        <w:t>class Circle(Shape):</w:t>
      </w:r>
      <w:r>
        <w:br/>
        <w:t xml:space="preserve">    def area(self):</w:t>
      </w:r>
      <w:r>
        <w:br/>
        <w:t xml:space="preserve">        print("Area of Circle")</w:t>
      </w:r>
      <w:r>
        <w:br/>
      </w:r>
      <w:r>
        <w:br/>
        <w:t>class Square(Shape):</w:t>
      </w:r>
      <w:r>
        <w:br/>
        <w:t xml:space="preserve">    def area(self):</w:t>
      </w:r>
      <w:r>
        <w:br/>
        <w:t xml:space="preserve">        print("Area of Square")</w:t>
      </w:r>
      <w:r>
        <w:br/>
      </w:r>
      <w:r>
        <w:br/>
        <w:t>for shape in (Circle(), Square()):</w:t>
      </w:r>
      <w:r>
        <w:br/>
        <w:t xml:space="preserve">    shape.area()</w:t>
      </w:r>
      <w:r>
        <w:br/>
      </w:r>
    </w:p>
    <w:p w14:paraId="2438D88D" w14:textId="77777777" w:rsidR="0032501B" w:rsidRDefault="00000000">
      <w:r>
        <w:t>Task:</w:t>
      </w:r>
      <w:r>
        <w:br/>
        <w:t>- Create an abstract `Shape` class with method `area()`. Derive `Rectangle` and `Triangle` classes with custom implementations.</w:t>
      </w:r>
    </w:p>
    <w:p w14:paraId="33D8601B" w14:textId="77777777" w:rsidR="0032501B" w:rsidRDefault="00000000">
      <w:pPr>
        <w:pStyle w:val="Heading2"/>
      </w:pPr>
      <w:r>
        <w:t>🔹 Part 5: Constructor and Destructor</w:t>
      </w:r>
    </w:p>
    <w:p w14:paraId="0EEBBF35" w14:textId="77777777" w:rsidR="0032501B" w:rsidRDefault="00000000">
      <w:pPr>
        <w:pStyle w:val="Heading3"/>
      </w:pPr>
      <w:r>
        <w:t>🧪 Example 5: __init__ and __del__ methods</w:t>
      </w:r>
    </w:p>
    <w:p w14:paraId="05130E1A" w14:textId="77777777" w:rsidR="0032501B" w:rsidRDefault="00000000">
      <w:r>
        <w:br/>
        <w:t>class Demo:</w:t>
      </w:r>
      <w:r>
        <w:br/>
        <w:t xml:space="preserve">    def __init__(self):</w:t>
      </w:r>
      <w:r>
        <w:br/>
        <w:t xml:space="preserve">        print("Object created")</w:t>
      </w:r>
      <w:r>
        <w:br/>
      </w:r>
      <w:r>
        <w:br/>
        <w:t xml:space="preserve">    def __del__(self):</w:t>
      </w:r>
      <w:r>
        <w:br/>
        <w:t xml:space="preserve">        print("Object deleted")</w:t>
      </w:r>
      <w:r>
        <w:br/>
      </w:r>
      <w:r>
        <w:br/>
        <w:t>obj = Demo()</w:t>
      </w:r>
      <w:r>
        <w:br/>
        <w:t>del obj</w:t>
      </w:r>
      <w:r>
        <w:br/>
      </w:r>
    </w:p>
    <w:p w14:paraId="4710B79D" w14:textId="77777777" w:rsidR="0032501B" w:rsidRDefault="00000000">
      <w:r>
        <w:t>Task:</w:t>
      </w:r>
      <w:r>
        <w:br/>
        <w:t>- Create a class `Book` with `__init__()` initializing book details. Use `__del__()` to print a message when the book object is deleted.</w:t>
      </w:r>
    </w:p>
    <w:p w14:paraId="6760D667" w14:textId="77777777" w:rsidR="0032501B" w:rsidRDefault="00000000">
      <w:pPr>
        <w:pStyle w:val="Heading2"/>
      </w:pPr>
      <w:r>
        <w:lastRenderedPageBreak/>
        <w:t>📂 Submission Checklist:</w:t>
      </w:r>
    </w:p>
    <w:p w14:paraId="090E1B7E" w14:textId="77777777" w:rsidR="0032501B" w:rsidRDefault="00000000">
      <w:r>
        <w:t>- [ ] Python script implementing all the above tasks</w:t>
      </w:r>
    </w:p>
    <w:p w14:paraId="7D415DBA" w14:textId="77777777" w:rsidR="0032501B" w:rsidRDefault="00000000">
      <w:r>
        <w:t>- [ ] Output screenshots for each example and task</w:t>
      </w:r>
    </w:p>
    <w:p w14:paraId="4FB5A82C" w14:textId="77777777" w:rsidR="0032501B" w:rsidRDefault="00000000">
      <w:r>
        <w:t>- [ ] Optional: Submit as a Jupyter Notebook (.ipynb) for better presentation</w:t>
      </w:r>
    </w:p>
    <w:sectPr w:rsidR="00325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154188">
    <w:abstractNumId w:val="8"/>
  </w:num>
  <w:num w:numId="2" w16cid:durableId="263995265">
    <w:abstractNumId w:val="6"/>
  </w:num>
  <w:num w:numId="3" w16cid:durableId="2114783110">
    <w:abstractNumId w:val="5"/>
  </w:num>
  <w:num w:numId="4" w16cid:durableId="936789372">
    <w:abstractNumId w:val="4"/>
  </w:num>
  <w:num w:numId="5" w16cid:durableId="1523057824">
    <w:abstractNumId w:val="7"/>
  </w:num>
  <w:num w:numId="6" w16cid:durableId="905916746">
    <w:abstractNumId w:val="3"/>
  </w:num>
  <w:num w:numId="7" w16cid:durableId="171991042">
    <w:abstractNumId w:val="2"/>
  </w:num>
  <w:num w:numId="8" w16cid:durableId="492068863">
    <w:abstractNumId w:val="1"/>
  </w:num>
  <w:num w:numId="9" w16cid:durableId="46937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501B"/>
    <w:rsid w:val="00326F90"/>
    <w:rsid w:val="005C5399"/>
    <w:rsid w:val="007674C3"/>
    <w:rsid w:val="008304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A1FBD"/>
  <w14:defaultImageDpi w14:val="300"/>
  <w15:docId w15:val="{474B07AF-00C3-4F23-ADB7-ED14F17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Janakiraman</dc:creator>
  <cp:keywords/>
  <dc:description>generated by python-docx</dc:description>
  <cp:lastModifiedBy>Karthikeyan Janakiraman</cp:lastModifiedBy>
  <cp:revision>2</cp:revision>
  <dcterms:created xsi:type="dcterms:W3CDTF">2025-05-13T04:27:00Z</dcterms:created>
  <dcterms:modified xsi:type="dcterms:W3CDTF">2025-05-13T04:27:00Z</dcterms:modified>
  <cp:category/>
</cp:coreProperties>
</file>